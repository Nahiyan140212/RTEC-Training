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7BAC" w14:textId="77777777" w:rsidR="00033D0E" w:rsidRPr="00842046" w:rsidRDefault="00000000" w:rsidP="00842046">
      <w:pPr>
        <w:pStyle w:val="Title"/>
        <w:jc w:val="center"/>
        <w:rPr>
          <w:sz w:val="44"/>
          <w:szCs w:val="44"/>
        </w:rPr>
      </w:pPr>
      <w:r w:rsidRPr="00842046">
        <w:rPr>
          <w:sz w:val="44"/>
          <w:szCs w:val="44"/>
        </w:rPr>
        <w:t>Python, Conda, and VS Code Setup Guide</w:t>
      </w:r>
    </w:p>
    <w:p w14:paraId="6D86750D" w14:textId="5A456982" w:rsidR="00534E80" w:rsidRPr="00534E80" w:rsidRDefault="00842046" w:rsidP="00534E80">
      <w:pPr>
        <w:pStyle w:val="IntenseQuote"/>
        <w:ind w:left="0"/>
        <w:jc w:val="center"/>
      </w:pPr>
      <w:r>
        <w:t xml:space="preserve">              Prepared by: Nahiyan Bin Noor</w:t>
      </w:r>
    </w:p>
    <w:p w14:paraId="4BE11F48" w14:textId="77777777" w:rsidR="00033D0E" w:rsidRDefault="00000000">
      <w:pPr>
        <w:pStyle w:val="Heading1"/>
      </w:pPr>
      <w:r>
        <w:t>Step 1: Install Python</w:t>
      </w:r>
    </w:p>
    <w:p w14:paraId="2A52C2C8" w14:textId="6ACABD1D" w:rsidR="00842046" w:rsidRDefault="00000000" w:rsidP="00842046">
      <w:pPr>
        <w:pStyle w:val="ListBullet"/>
      </w:pPr>
      <w:r>
        <w:t xml:space="preserve">Go to: </w:t>
      </w:r>
      <w:hyperlink r:id="rId6" w:history="1">
        <w:r w:rsidR="00842046" w:rsidRPr="00A21EE1">
          <w:rPr>
            <w:rStyle w:val="Hyperlink"/>
          </w:rPr>
          <w:t>https://www.python.org/downloads</w:t>
        </w:r>
      </w:hyperlink>
    </w:p>
    <w:p w14:paraId="5C43D16B" w14:textId="77777777" w:rsidR="00033D0E" w:rsidRDefault="00000000">
      <w:pPr>
        <w:pStyle w:val="ListBullet"/>
      </w:pPr>
      <w:r>
        <w:t>Click 'Download Python 3.x.x' (latest version)</w:t>
      </w:r>
    </w:p>
    <w:p w14:paraId="30C5ED88" w14:textId="77777777" w:rsidR="00033D0E" w:rsidRPr="00842046" w:rsidRDefault="00000000">
      <w:pPr>
        <w:pStyle w:val="ListBullet"/>
        <w:rPr>
          <w:b/>
          <w:bCs/>
          <w:color w:val="FF0000"/>
        </w:rPr>
      </w:pPr>
      <w:r w:rsidRPr="00842046">
        <w:rPr>
          <w:b/>
          <w:bCs/>
          <w:color w:val="FF0000"/>
        </w:rPr>
        <w:t>Check 'Add Python to PATH' before installing</w:t>
      </w:r>
    </w:p>
    <w:p w14:paraId="34365752" w14:textId="24C2C473" w:rsidR="00033D0E" w:rsidRDefault="00000000">
      <w:pPr>
        <w:pStyle w:val="Heading1"/>
      </w:pPr>
      <w:r>
        <w:t>Step 2: Install Anaconda (</w:t>
      </w:r>
      <w:proofErr w:type="spellStart"/>
      <w:r>
        <w:t>conda</w:t>
      </w:r>
      <w:proofErr w:type="spellEnd"/>
      <w:r>
        <w:t>)</w:t>
      </w:r>
      <w:r w:rsidR="00842046">
        <w:t xml:space="preserve"> </w:t>
      </w:r>
    </w:p>
    <w:p w14:paraId="3CB0098D" w14:textId="6F815346" w:rsidR="00842046" w:rsidRDefault="00000000" w:rsidP="00842046">
      <w:pPr>
        <w:pStyle w:val="ListBullet"/>
      </w:pPr>
      <w:r>
        <w:t xml:space="preserve">Go to: </w:t>
      </w:r>
      <w:hyperlink r:id="rId7" w:history="1">
        <w:r w:rsidR="00842046" w:rsidRPr="00A21EE1">
          <w:rPr>
            <w:rStyle w:val="Hyperlink"/>
          </w:rPr>
          <w:t>https://www.anaconda.com/products/distribution</w:t>
        </w:r>
      </w:hyperlink>
    </w:p>
    <w:p w14:paraId="2FF72ADB" w14:textId="77777777" w:rsidR="00033D0E" w:rsidRDefault="00000000">
      <w:pPr>
        <w:pStyle w:val="ListBullet"/>
      </w:pPr>
      <w:r>
        <w:t>Download installer for your OS and install</w:t>
      </w:r>
    </w:p>
    <w:p w14:paraId="3833F125" w14:textId="77777777" w:rsidR="00033D0E" w:rsidRDefault="00000000">
      <w:pPr>
        <w:pStyle w:val="ListBullet"/>
      </w:pPr>
      <w:r>
        <w:t xml:space="preserve">Installs Python + </w:t>
      </w:r>
      <w:proofErr w:type="spellStart"/>
      <w:r>
        <w:t>conda</w:t>
      </w:r>
      <w:proofErr w:type="spellEnd"/>
      <w:r>
        <w:t xml:space="preserve"> package manager</w:t>
      </w:r>
    </w:p>
    <w:p w14:paraId="3BB6ED43" w14:textId="77777777" w:rsidR="00033D0E" w:rsidRDefault="00000000">
      <w:pPr>
        <w:pStyle w:val="Heading1"/>
      </w:pPr>
      <w:r>
        <w:t>Step 3: Install Visual Studio Code</w:t>
      </w:r>
    </w:p>
    <w:p w14:paraId="6343559A" w14:textId="3375EC93" w:rsidR="00842046" w:rsidRDefault="00000000" w:rsidP="00842046">
      <w:pPr>
        <w:pStyle w:val="ListBullet"/>
      </w:pPr>
      <w:r>
        <w:t xml:space="preserve">Go to: </w:t>
      </w:r>
      <w:hyperlink r:id="rId8" w:history="1">
        <w:r w:rsidR="00842046" w:rsidRPr="00A21EE1">
          <w:rPr>
            <w:rStyle w:val="Hyperlink"/>
          </w:rPr>
          <w:t>https://code.visualstudio.com/</w:t>
        </w:r>
      </w:hyperlink>
    </w:p>
    <w:p w14:paraId="18A238BC" w14:textId="77777777" w:rsidR="00033D0E" w:rsidRDefault="00000000">
      <w:pPr>
        <w:pStyle w:val="ListBullet"/>
      </w:pPr>
      <w:r>
        <w:t>Run installer with default options</w:t>
      </w:r>
    </w:p>
    <w:p w14:paraId="22673993" w14:textId="77777777" w:rsidR="00033D0E" w:rsidRPr="00842046" w:rsidRDefault="00000000">
      <w:pPr>
        <w:pStyle w:val="ListBullet"/>
        <w:rPr>
          <w:b/>
          <w:bCs/>
          <w:color w:val="FF0000"/>
        </w:rPr>
      </w:pPr>
      <w:r w:rsidRPr="00842046">
        <w:rPr>
          <w:b/>
          <w:bCs/>
          <w:color w:val="FF0000"/>
        </w:rPr>
        <w:t>Check 'Add to PATH' and 'Register Code as editor'</w:t>
      </w:r>
    </w:p>
    <w:p w14:paraId="6D18757F" w14:textId="77777777" w:rsidR="00033D0E" w:rsidRDefault="00000000">
      <w:pPr>
        <w:pStyle w:val="Heading1"/>
      </w:pPr>
      <w:r>
        <w:t>Step 4: Create &amp; Activate Conda Environment</w:t>
      </w:r>
    </w:p>
    <w:p w14:paraId="5E6072B6" w14:textId="6EBDA3FA" w:rsidR="00033D0E" w:rsidRDefault="00000000">
      <w:pPr>
        <w:pStyle w:val="ListBullet"/>
      </w:pPr>
      <w:r>
        <w:t>Open Anaconda Prompt or terminal</w:t>
      </w:r>
      <w:r w:rsidR="00842046">
        <w:t xml:space="preserve"> (</w:t>
      </w:r>
      <w:r w:rsidR="00842046" w:rsidRPr="00842046">
        <w:rPr>
          <w:b/>
          <w:bCs/>
        </w:rPr>
        <w:t xml:space="preserve">window + R and type </w:t>
      </w:r>
      <w:proofErr w:type="spellStart"/>
      <w:r w:rsidR="00842046" w:rsidRPr="00842046">
        <w:rPr>
          <w:b/>
          <w:bCs/>
        </w:rPr>
        <w:t>cmd</w:t>
      </w:r>
      <w:proofErr w:type="spellEnd"/>
      <w:r w:rsidR="00842046">
        <w:t>)</w:t>
      </w:r>
    </w:p>
    <w:p w14:paraId="351D8769" w14:textId="130DCF21" w:rsidR="00033D0E" w:rsidRDefault="00000000">
      <w:pPr>
        <w:pStyle w:val="ListBullet"/>
      </w:pPr>
      <w:r>
        <w:t>Create</w:t>
      </w:r>
      <w:r w:rsidR="00842046">
        <w:t xml:space="preserve"> (Type this command)</w:t>
      </w:r>
      <w:r>
        <w:t xml:space="preserve">: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python=3.11</w:t>
      </w:r>
    </w:p>
    <w:p w14:paraId="48E09213" w14:textId="3A5B34B8" w:rsidR="00033D0E" w:rsidRDefault="00000000">
      <w:pPr>
        <w:pStyle w:val="ListBullet"/>
      </w:pPr>
      <w:r>
        <w:t>Activate</w:t>
      </w:r>
      <w:r w:rsidR="00842046">
        <w:t xml:space="preserve"> (Type this command)</w:t>
      </w:r>
      <w:r>
        <w:t xml:space="preserve">: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6A50AEF4" w14:textId="77777777" w:rsidR="00033D0E" w:rsidRDefault="00000000">
      <w:pPr>
        <w:pStyle w:val="Heading1"/>
      </w:pPr>
      <w:r>
        <w:t>Step 5: Install Python Packages</w:t>
      </w:r>
    </w:p>
    <w:p w14:paraId="3454AE7E" w14:textId="6876D1A3" w:rsidR="00033D0E" w:rsidRDefault="00842046" w:rsidP="000979C9">
      <w:pPr>
        <w:pStyle w:val="ListBullet"/>
      </w:pPr>
      <w:r>
        <w:t xml:space="preserve">Type this command: </w:t>
      </w:r>
      <w:proofErr w:type="spellStart"/>
      <w:r>
        <w:t>conda</w:t>
      </w:r>
      <w:proofErr w:type="spellEnd"/>
      <w:r>
        <w:t xml:space="preserve"> install pandas </w:t>
      </w:r>
      <w:proofErr w:type="spellStart"/>
      <w:r>
        <w:t>numpy</w:t>
      </w:r>
      <w:proofErr w:type="spellEnd"/>
      <w:r>
        <w:t xml:space="preserve"> matplotlib seaborn</w:t>
      </w:r>
      <w:r w:rsidR="000979C9">
        <w:t xml:space="preserve"> </w:t>
      </w:r>
      <w:proofErr w:type="spellStart"/>
      <w:r w:rsidR="000979C9" w:rsidRPr="000979C9">
        <w:t>statsmodels</w:t>
      </w:r>
      <w:proofErr w:type="spellEnd"/>
      <w:r w:rsidR="000979C9">
        <w:t xml:space="preserve"> </w:t>
      </w:r>
      <w:r w:rsidR="000979C9" w:rsidRPr="000979C9">
        <w:t>scikit-learn</w:t>
      </w:r>
    </w:p>
    <w:p w14:paraId="2FB6E82C" w14:textId="142CE7A9" w:rsidR="00033D0E" w:rsidRDefault="00000000">
      <w:pPr>
        <w:pStyle w:val="ListBullet"/>
      </w:pPr>
      <w:r>
        <w:t>Or use</w:t>
      </w:r>
      <w:r w:rsidR="00081C7D">
        <w:t>:</w:t>
      </w:r>
      <w:r>
        <w:t xml:space="preserve"> pip </w:t>
      </w:r>
      <w:r w:rsidR="00842046">
        <w:t xml:space="preserve">install pandas </w:t>
      </w:r>
      <w:proofErr w:type="spellStart"/>
      <w:r w:rsidR="00842046">
        <w:t>numpy</w:t>
      </w:r>
      <w:proofErr w:type="spellEnd"/>
      <w:r w:rsidR="00842046">
        <w:t xml:space="preserve"> matplotlib seaborn</w:t>
      </w:r>
    </w:p>
    <w:p w14:paraId="16F5B601" w14:textId="1E717C7B" w:rsidR="00033D0E" w:rsidRDefault="00000000">
      <w:pPr>
        <w:pStyle w:val="ListBullet"/>
      </w:pPr>
      <w:r>
        <w:t xml:space="preserve">Install </w:t>
      </w:r>
      <w:proofErr w:type="spellStart"/>
      <w:r>
        <w:t>Jupyter</w:t>
      </w:r>
      <w:proofErr w:type="spellEnd"/>
      <w:r>
        <w:t xml:space="preserve">: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jupyter</w:t>
      </w:r>
      <w:proofErr w:type="spellEnd"/>
    </w:p>
    <w:p w14:paraId="6B540BEB" w14:textId="77777777" w:rsidR="00033D0E" w:rsidRDefault="00000000">
      <w:pPr>
        <w:pStyle w:val="Heading1"/>
      </w:pPr>
      <w:r>
        <w:t>Step 6: Setup VS Code for Python</w:t>
      </w:r>
    </w:p>
    <w:p w14:paraId="125A221F" w14:textId="77777777" w:rsidR="00033D0E" w:rsidRDefault="00000000">
      <w:pPr>
        <w:pStyle w:val="ListBullet"/>
      </w:pPr>
      <w:r>
        <w:t>Open VS Code</w:t>
      </w:r>
    </w:p>
    <w:p w14:paraId="26DBBA88" w14:textId="77777777" w:rsidR="00033D0E" w:rsidRDefault="00000000">
      <w:pPr>
        <w:pStyle w:val="ListBullet"/>
      </w:pPr>
      <w:proofErr w:type="spellStart"/>
      <w:r>
        <w:t>Ctrl+Shift+P</w:t>
      </w:r>
      <w:proofErr w:type="spellEnd"/>
      <w:r>
        <w:t xml:space="preserve"> → 'Python: Select Interpreter'</w:t>
      </w:r>
    </w:p>
    <w:p w14:paraId="11046840" w14:textId="78F8E47C" w:rsidR="00033D0E" w:rsidRDefault="00000000" w:rsidP="00842046">
      <w:pPr>
        <w:pStyle w:val="ListBullet"/>
      </w:pPr>
      <w:r>
        <w:t>Choose the interpreter with (</w:t>
      </w:r>
      <w:proofErr w:type="spellStart"/>
      <w:r>
        <w:t>myenv</w:t>
      </w:r>
      <w:proofErr w:type="spellEnd"/>
      <w:r>
        <w:t>)</w:t>
      </w:r>
    </w:p>
    <w:p w14:paraId="399494C9" w14:textId="77777777" w:rsidR="008F3EE0" w:rsidRDefault="008F3EE0" w:rsidP="008F3EE0">
      <w:pPr>
        <w:pStyle w:val="ListBullet"/>
        <w:numPr>
          <w:ilvl w:val="0"/>
          <w:numId w:val="0"/>
        </w:numPr>
        <w:ind w:left="360" w:hanging="360"/>
      </w:pPr>
    </w:p>
    <w:p w14:paraId="5114E76D" w14:textId="2402C593" w:rsidR="008F3EE0" w:rsidRPr="008F3EE0" w:rsidRDefault="008F3EE0" w:rsidP="008F3EE0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  <w:u w:val="single"/>
        </w:rPr>
      </w:pPr>
      <w:r w:rsidRPr="008F3EE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  <w:u w:val="single"/>
        </w:rPr>
        <w:lastRenderedPageBreak/>
        <w:t>If you forget to click on add to path while installing, follow these steps:</w:t>
      </w:r>
    </w:p>
    <w:p w14:paraId="2AAA37A8" w14:textId="77777777" w:rsidR="008F3EE0" w:rsidRDefault="008F3EE0" w:rsidP="008F3EE0">
      <w:pPr>
        <w:pStyle w:val="ListBullet"/>
        <w:numPr>
          <w:ilvl w:val="0"/>
          <w:numId w:val="0"/>
        </w:numPr>
      </w:pPr>
    </w:p>
    <w:p w14:paraId="56EA587A" w14:textId="77777777" w:rsidR="008F3EE0" w:rsidRDefault="008F3EE0" w:rsidP="008F3EE0">
      <w:r>
        <w:t>If you receive the error `'</w:t>
      </w:r>
      <w:proofErr w:type="spellStart"/>
      <w:r>
        <w:t>conda</w:t>
      </w:r>
      <w:proofErr w:type="spellEnd"/>
      <w:r>
        <w:t>' is not recognized as an internal or external command`, it means Anaconda/</w:t>
      </w:r>
      <w:proofErr w:type="spellStart"/>
      <w:r>
        <w:t>Miniconda</w:t>
      </w:r>
      <w:proofErr w:type="spellEnd"/>
      <w:r>
        <w:t xml:space="preserve"> is not in your system PATH.</w:t>
      </w:r>
    </w:p>
    <w:p w14:paraId="77511248" w14:textId="1CC676C6" w:rsidR="008F3EE0" w:rsidRDefault="008F3EE0" w:rsidP="008F3EE0">
      <w:pPr>
        <w:pStyle w:val="Heading1"/>
      </w:pPr>
      <w:r>
        <w:t xml:space="preserve"> Option 1: Use Anaconda Prompt</w:t>
      </w:r>
    </w:p>
    <w:p w14:paraId="7C373A21" w14:textId="77777777" w:rsidR="008F3EE0" w:rsidRDefault="008F3EE0" w:rsidP="008F3EE0">
      <w:r>
        <w:t>1. Click Start and search for 'Anaconda Prompt'.</w:t>
      </w:r>
    </w:p>
    <w:p w14:paraId="6DBE0C6E" w14:textId="77777777" w:rsidR="008F3EE0" w:rsidRDefault="008F3EE0" w:rsidP="008F3EE0">
      <w:r>
        <w:t>2. Open it and type the following commands:</w:t>
      </w:r>
    </w:p>
    <w:p w14:paraId="2EEFCF53" w14:textId="77777777" w:rsidR="008F3EE0" w:rsidRDefault="008F3EE0" w:rsidP="008F3EE0">
      <w:pPr>
        <w:pStyle w:val="IntenseQuote"/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python=3.11</w:t>
      </w:r>
    </w:p>
    <w:p w14:paraId="40F16444" w14:textId="77777777" w:rsidR="008F3EE0" w:rsidRDefault="008F3EE0" w:rsidP="008F3EE0">
      <w:pPr>
        <w:pStyle w:val="IntenseQuote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07A058A0" w14:textId="6CDE95AE" w:rsidR="008F3EE0" w:rsidRDefault="008F3EE0" w:rsidP="008F3EE0">
      <w:pPr>
        <w:pStyle w:val="Heading1"/>
      </w:pPr>
      <w:r>
        <w:t>Option 2: Add Anaconda to PATH Manually</w:t>
      </w:r>
    </w:p>
    <w:p w14:paraId="2D74B663" w14:textId="77777777" w:rsidR="008F3EE0" w:rsidRDefault="008F3EE0" w:rsidP="008F3EE0">
      <w:pPr>
        <w:pStyle w:val="Heading2"/>
      </w:pPr>
      <w:r>
        <w:t>Step 1: Find Where Anaconda is Installed</w:t>
      </w:r>
    </w:p>
    <w:p w14:paraId="7185B9A5" w14:textId="77777777" w:rsidR="008F3EE0" w:rsidRDefault="008F3EE0" w:rsidP="008F3EE0">
      <w:r>
        <w:t>Usually located at: C:\Users\&lt;YourUsername&gt;\anaconda3</w:t>
      </w:r>
    </w:p>
    <w:p w14:paraId="322FEC4C" w14:textId="77777777" w:rsidR="008F3EE0" w:rsidRDefault="008F3EE0" w:rsidP="008F3EE0">
      <w:pPr>
        <w:pStyle w:val="Heading2"/>
      </w:pPr>
      <w:r>
        <w:t>Step 2: Copy These 3 Paths</w:t>
      </w:r>
    </w:p>
    <w:p w14:paraId="7388F51A" w14:textId="77777777" w:rsidR="008F3EE0" w:rsidRDefault="008F3EE0" w:rsidP="008F3EE0">
      <w:pPr>
        <w:pStyle w:val="ListBullet"/>
      </w:pPr>
      <w:r>
        <w:t>C:\Users\&lt;YourUsername&gt;\anaconda3</w:t>
      </w:r>
    </w:p>
    <w:p w14:paraId="682FC9F3" w14:textId="77777777" w:rsidR="008F3EE0" w:rsidRDefault="008F3EE0" w:rsidP="008F3EE0">
      <w:pPr>
        <w:pStyle w:val="ListBullet"/>
      </w:pPr>
      <w:r>
        <w:t>C:\Users\&lt;YourUsername&gt;\anaconda3\Scripts</w:t>
      </w:r>
    </w:p>
    <w:p w14:paraId="0C635183" w14:textId="77777777" w:rsidR="008F3EE0" w:rsidRDefault="008F3EE0" w:rsidP="008F3EE0">
      <w:pPr>
        <w:pStyle w:val="ListBullet"/>
      </w:pPr>
      <w:r>
        <w:t>C:\Users\&lt;YourUsername&gt;\anaconda3\Library\bin</w:t>
      </w:r>
    </w:p>
    <w:p w14:paraId="593AC716" w14:textId="77777777" w:rsidR="008F3EE0" w:rsidRDefault="008F3EE0" w:rsidP="008F3EE0">
      <w:pPr>
        <w:pStyle w:val="Heading2"/>
      </w:pPr>
      <w:r>
        <w:t>Step 3: Add to Environment Variables</w:t>
      </w:r>
    </w:p>
    <w:p w14:paraId="3EF46F2F" w14:textId="77777777" w:rsidR="008F3EE0" w:rsidRDefault="008F3EE0" w:rsidP="008F3EE0">
      <w:r>
        <w:t>1. Press Windows Key + S and search for 'Environment Variables'.</w:t>
      </w:r>
    </w:p>
    <w:p w14:paraId="425A2FE5" w14:textId="77777777" w:rsidR="008F3EE0" w:rsidRDefault="008F3EE0" w:rsidP="008F3EE0">
      <w:r>
        <w:t>2. Click 'Edit the system environment variables'.</w:t>
      </w:r>
    </w:p>
    <w:p w14:paraId="18EC4B85" w14:textId="77777777" w:rsidR="008F3EE0" w:rsidRDefault="008F3EE0" w:rsidP="008F3EE0">
      <w:r>
        <w:t>3. In the System Properties window, click 'Environment Variables...'.</w:t>
      </w:r>
    </w:p>
    <w:p w14:paraId="3C19F34D" w14:textId="77777777" w:rsidR="008F3EE0" w:rsidRDefault="008F3EE0" w:rsidP="008F3EE0">
      <w:r>
        <w:t>4. Under 'System variables' or 'User variables', select 'Path' and click 'Edit...'.</w:t>
      </w:r>
    </w:p>
    <w:p w14:paraId="4A979D79" w14:textId="77777777" w:rsidR="008F3EE0" w:rsidRDefault="008F3EE0" w:rsidP="008F3EE0">
      <w:r>
        <w:t>5. Click 'New' and paste the 3 paths one by one.</w:t>
      </w:r>
    </w:p>
    <w:p w14:paraId="35811641" w14:textId="77777777" w:rsidR="008F3EE0" w:rsidRDefault="008F3EE0" w:rsidP="008F3EE0">
      <w:r>
        <w:t>6. Click OK on all dialogs to save.</w:t>
      </w:r>
    </w:p>
    <w:p w14:paraId="343F99A6" w14:textId="77777777" w:rsidR="008F3EE0" w:rsidRDefault="008F3EE0" w:rsidP="008F3EE0">
      <w:pPr>
        <w:pStyle w:val="Heading2"/>
      </w:pPr>
      <w:r>
        <w:t>Step 4: Restart CMD and Verify</w:t>
      </w:r>
    </w:p>
    <w:p w14:paraId="06F64D93" w14:textId="77777777" w:rsidR="008F3EE0" w:rsidRDefault="008F3EE0" w:rsidP="008F3EE0">
      <w:r>
        <w:t>Open a new Command Prompt and run:</w:t>
      </w:r>
    </w:p>
    <w:p w14:paraId="320AB2D5" w14:textId="77777777" w:rsidR="008F3EE0" w:rsidRDefault="008F3EE0" w:rsidP="008F3EE0">
      <w:pPr>
        <w:pStyle w:val="IntenseQuote"/>
        <w:ind w:left="0"/>
      </w:pPr>
      <w:proofErr w:type="spellStart"/>
      <w:r>
        <w:lastRenderedPageBreak/>
        <w:t>conda</w:t>
      </w:r>
      <w:proofErr w:type="spellEnd"/>
      <w:r>
        <w:t xml:space="preserve"> --version</w:t>
      </w:r>
    </w:p>
    <w:p w14:paraId="5F7B5238" w14:textId="77777777" w:rsidR="008F3EE0" w:rsidRDefault="008F3EE0" w:rsidP="008F3EE0">
      <w:r>
        <w:t xml:space="preserve">You should see the version output, e.g., </w:t>
      </w:r>
      <w:proofErr w:type="spellStart"/>
      <w:r>
        <w:t>conda</w:t>
      </w:r>
      <w:proofErr w:type="spellEnd"/>
      <w:r>
        <w:t xml:space="preserve"> 24.x.x</w:t>
      </w:r>
    </w:p>
    <w:p w14:paraId="190E1B11" w14:textId="77777777" w:rsidR="008F3EE0" w:rsidRDefault="008F3EE0" w:rsidP="008F3EE0">
      <w:r>
        <w:t xml:space="preserve">Now you can use </w:t>
      </w:r>
      <w:proofErr w:type="spellStart"/>
      <w:r>
        <w:t>conda</w:t>
      </w:r>
      <w:proofErr w:type="spellEnd"/>
      <w:r>
        <w:t xml:space="preserve"> commands normally in CMD or terminal windows.</w:t>
      </w:r>
    </w:p>
    <w:p w14:paraId="08EBBE25" w14:textId="77777777" w:rsidR="008F3EE0" w:rsidRDefault="008F3EE0" w:rsidP="008F3EE0">
      <w:pPr>
        <w:pStyle w:val="ListBullet"/>
        <w:numPr>
          <w:ilvl w:val="0"/>
          <w:numId w:val="0"/>
        </w:numPr>
      </w:pPr>
    </w:p>
    <w:sectPr w:rsidR="008F3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C08D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859889">
    <w:abstractNumId w:val="8"/>
  </w:num>
  <w:num w:numId="2" w16cid:durableId="1801263451">
    <w:abstractNumId w:val="6"/>
  </w:num>
  <w:num w:numId="3" w16cid:durableId="1571774144">
    <w:abstractNumId w:val="5"/>
  </w:num>
  <w:num w:numId="4" w16cid:durableId="946304349">
    <w:abstractNumId w:val="4"/>
  </w:num>
  <w:num w:numId="5" w16cid:durableId="1878617568">
    <w:abstractNumId w:val="7"/>
  </w:num>
  <w:num w:numId="6" w16cid:durableId="377438044">
    <w:abstractNumId w:val="3"/>
  </w:num>
  <w:num w:numId="7" w16cid:durableId="1667129631">
    <w:abstractNumId w:val="2"/>
  </w:num>
  <w:num w:numId="8" w16cid:durableId="1626811923">
    <w:abstractNumId w:val="1"/>
  </w:num>
  <w:num w:numId="9" w16cid:durableId="142568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D0E"/>
    <w:rsid w:val="00034616"/>
    <w:rsid w:val="00040A9B"/>
    <w:rsid w:val="0006063C"/>
    <w:rsid w:val="00081C7D"/>
    <w:rsid w:val="000979C9"/>
    <w:rsid w:val="0015074B"/>
    <w:rsid w:val="0029639D"/>
    <w:rsid w:val="002A5A70"/>
    <w:rsid w:val="00326F90"/>
    <w:rsid w:val="00534E80"/>
    <w:rsid w:val="00842046"/>
    <w:rsid w:val="008F3EE0"/>
    <w:rsid w:val="00943E26"/>
    <w:rsid w:val="00AA1D8D"/>
    <w:rsid w:val="00B47730"/>
    <w:rsid w:val="00CB0664"/>
    <w:rsid w:val="00EC5E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80043"/>
  <w14:defaultImageDpi w14:val="300"/>
  <w15:docId w15:val="{60ED109F-F16C-435B-A60D-636252E0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20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9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9C9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5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aconda.com/products/dis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Nahiyan</cp:lastModifiedBy>
  <cp:revision>8</cp:revision>
  <dcterms:created xsi:type="dcterms:W3CDTF">2013-12-23T23:15:00Z</dcterms:created>
  <dcterms:modified xsi:type="dcterms:W3CDTF">2025-07-21T17:06:00Z</dcterms:modified>
  <cp:category/>
</cp:coreProperties>
</file>